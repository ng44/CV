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0"/>
        </w:rPr>
        <w:t>Nikolaos Georgiadis</w:t>
      </w:r>
    </w:p>
    <w:p>
      <w:pPr>
        <w:jc w:val="left"/>
      </w:pPr>
      <w:r>
        <w:t>Power Systems | DevSecOps workflows | Data &amp; IT Governance</w:t>
      </w:r>
    </w:p>
    <w:p>
      <w:r>
        <w:t>Munich, Germany | nikolaos.georgiadis.01@gmail.com | LinkedIn: linkedin.com/in/nickgeo01 | GitHub: github.com/ng44</w:t>
      </w:r>
    </w:p>
    <w:p/>
    <w:p>
      <w:pPr>
        <w:pStyle w:val="Heading1"/>
      </w:pPr>
      <w:r>
        <w:t>Professional Summary</w:t>
      </w:r>
    </w:p>
    <w:p>
      <w:r>
        <w:t xml:space="preserve">Hi! My name is Nikos, an experienced professional who has spent five years hardening energy/power-industry platforms. In my current role on third-level support, I have led various teams to implement foundational changes in legacy systems. </w:t>
        <w:br/>
        <w:br/>
        <w:t>---</w:t>
      </w:r>
    </w:p>
    <w:p>
      <w:pPr>
        <w:pStyle w:val="Heading1"/>
      </w:pPr>
      <w:r>
        <w:t>Core Skills</w:t>
      </w:r>
    </w:p>
    <w:p>
      <w:pPr>
        <w:pStyle w:val="ListBullet"/>
      </w:pPr>
      <w:r>
        <w:t>DevOps &amp; CI/CD: GitLab pipelines, Release Management, secure deployments, environment automation</w:t>
      </w:r>
    </w:p>
    <w:p>
      <w:pPr>
        <w:pStyle w:val="ListBullet"/>
      </w:pPr>
      <w:r>
        <w:t>3rd Level Support: Root cause analysis, advanced troubleshooting, escalation resolution, RCA documentation</w:t>
      </w:r>
    </w:p>
    <w:p>
      <w:pPr>
        <w:pStyle w:val="ListBullet"/>
      </w:pPr>
      <w:r>
        <w:t>Monitoring &amp; Reliability: Incident management, system uptime optimisation, Grafana</w:t>
      </w:r>
    </w:p>
    <w:p>
      <w:pPr>
        <w:pStyle w:val="ListBullet"/>
      </w:pPr>
      <w:r>
        <w:t>Requirements Engineering: Functional analysis, BPMN modeling, agile workflows</w:t>
      </w:r>
    </w:p>
    <w:p>
      <w:pPr>
        <w:pStyle w:val="ListBullet"/>
      </w:pPr>
      <w:r>
        <w:t>Scripting &amp; Tooling: PowerShell, Python, Bash, PostgreSQL, Git, TortoiseGit</w:t>
      </w:r>
    </w:p>
    <w:p>
      <w:pPr>
        <w:pStyle w:val="ListBullet"/>
      </w:pPr>
      <w:r>
        <w:t>Security &amp; Compliance: DevSecOps, ISO/IEC 27001 principles, audit preparation</w:t>
      </w:r>
    </w:p>
    <w:p>
      <w:pPr>
        <w:pStyle w:val="ListBullet"/>
      </w:pPr>
    </w:p>
    <w:p>
      <w:pPr>
        <w:pStyle w:val="Heading1"/>
      </w:pPr>
      <w:r>
        <w:t>Languages</w:t>
      </w:r>
    </w:p>
    <w:p>
      <w:pPr>
        <w:pStyle w:val="ListBullet"/>
      </w:pPr>
      <w:r>
        <w:t>Greek – Native</w:t>
      </w:r>
    </w:p>
    <w:p>
      <w:pPr>
        <w:pStyle w:val="ListBullet"/>
      </w:pPr>
      <w:r>
        <w:t>English – Fluent</w:t>
      </w:r>
    </w:p>
    <w:p>
      <w:pPr>
        <w:pStyle w:val="ListBullet"/>
      </w:pPr>
      <w:r>
        <w:t>German – Basic</w:t>
      </w:r>
    </w:p>
    <w:p>
      <w:pPr>
        <w:pStyle w:val="ListBullet"/>
      </w:pPr>
      <w:r>
        <w:t>---</w:t>
      </w:r>
    </w:p>
    <w:p>
      <w:pPr>
        <w:pStyle w:val="ListBullet"/>
      </w:pPr>
      <w:r>
        <w:t>&gt; This CV is also available on GitHub: github.com/ng44/cv — built using Markdown for open-source DevOps visibility.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